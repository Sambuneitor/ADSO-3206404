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EF5D1" w14:textId="77777777" w:rsidR="00F13AAA" w:rsidRDefault="00000000">
      <w:pPr>
        <w:pStyle w:val="Ttulo"/>
      </w:pPr>
      <w:r>
        <w:t>Casos de Uso Extendidos</w:t>
      </w:r>
    </w:p>
    <w:p w14:paraId="4F793648" w14:textId="77777777" w:rsidR="00F13AAA" w:rsidRDefault="00000000">
      <w:pPr>
        <w:pStyle w:val="Ttulo1"/>
      </w:pPr>
      <w:r>
        <w:t>Ver catálogo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46EC052E" w14:textId="77777777">
        <w:tc>
          <w:tcPr>
            <w:tcW w:w="4320" w:type="dxa"/>
          </w:tcPr>
          <w:p w14:paraId="78243C73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212FEEE2" w14:textId="77777777" w:rsidR="00F13AAA" w:rsidRDefault="00000000">
            <w:r>
              <w:t>El usuario visualiza los productos disponibles en el sistema.</w:t>
            </w:r>
          </w:p>
        </w:tc>
      </w:tr>
      <w:tr w:rsidR="00F13AAA" w14:paraId="6426FB00" w14:textId="77777777">
        <w:tc>
          <w:tcPr>
            <w:tcW w:w="4320" w:type="dxa"/>
          </w:tcPr>
          <w:p w14:paraId="678F8E93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095D8794" w14:textId="77777777" w:rsidR="00F13AAA" w:rsidRDefault="00000000">
            <w:r>
              <w:t>El usuario ha accedido al sistema.</w:t>
            </w:r>
          </w:p>
        </w:tc>
      </w:tr>
      <w:tr w:rsidR="00F13AAA" w14:paraId="5C5400C1" w14:textId="77777777">
        <w:tc>
          <w:tcPr>
            <w:tcW w:w="4320" w:type="dxa"/>
          </w:tcPr>
          <w:p w14:paraId="46781EB8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093F4C05" w14:textId="77777777" w:rsidR="00F13AAA" w:rsidRDefault="00000000">
            <w:r>
              <w:t>El usuario ha visto el catálogo de productos.</w:t>
            </w:r>
          </w:p>
        </w:tc>
      </w:tr>
      <w:tr w:rsidR="00F13AAA" w14:paraId="6EC058BA" w14:textId="77777777">
        <w:tc>
          <w:tcPr>
            <w:tcW w:w="4320" w:type="dxa"/>
          </w:tcPr>
          <w:p w14:paraId="1DADDB02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31B7AEF9" w14:textId="77777777" w:rsidR="00F13AAA" w:rsidRDefault="00000000">
            <w:r>
              <w:t>Error al cargar el catálogo.</w:t>
            </w:r>
          </w:p>
        </w:tc>
      </w:tr>
      <w:tr w:rsidR="00F13AAA" w14:paraId="6CB5B879" w14:textId="77777777">
        <w:tc>
          <w:tcPr>
            <w:tcW w:w="4320" w:type="dxa"/>
          </w:tcPr>
          <w:p w14:paraId="6418C257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24E47DAA" w14:textId="77777777" w:rsidR="00F13AAA" w:rsidRDefault="00000000">
            <w:r>
              <w:t>El catálogo no se muestra.</w:t>
            </w:r>
          </w:p>
        </w:tc>
      </w:tr>
      <w:tr w:rsidR="00F13AAA" w14:paraId="59CA174E" w14:textId="77777777">
        <w:tc>
          <w:tcPr>
            <w:tcW w:w="4320" w:type="dxa"/>
          </w:tcPr>
          <w:p w14:paraId="1272F25F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5EC8D617" w14:textId="77777777" w:rsidR="00F13AAA" w:rsidRDefault="00000000">
            <w:r>
              <w:t>Usuario</w:t>
            </w:r>
          </w:p>
        </w:tc>
      </w:tr>
      <w:tr w:rsidR="00F13AAA" w14:paraId="6F77520F" w14:textId="77777777">
        <w:tc>
          <w:tcPr>
            <w:tcW w:w="4320" w:type="dxa"/>
          </w:tcPr>
          <w:p w14:paraId="38ECFB3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766DDAFF" w14:textId="77777777" w:rsidR="00F13AAA" w:rsidRDefault="00000000">
            <w:r>
              <w:t>El usuario selecciona la opción de ver catálogo.</w:t>
            </w:r>
          </w:p>
        </w:tc>
      </w:tr>
      <w:tr w:rsidR="00F13AAA" w14:paraId="4E494BEB" w14:textId="77777777">
        <w:tc>
          <w:tcPr>
            <w:tcW w:w="4320" w:type="dxa"/>
          </w:tcPr>
          <w:p w14:paraId="4F93F92B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7ACAB9DD" w14:textId="77777777" w:rsidR="00F13AAA" w:rsidRDefault="00000000">
            <w:r>
              <w:t>(1) El usuario accede al sistema. (2) El usuario selecciona la opción ver catálogo. (3) El sistema muestra los productos.</w:t>
            </w:r>
          </w:p>
        </w:tc>
      </w:tr>
      <w:tr w:rsidR="00F13AAA" w14:paraId="624DB47E" w14:textId="77777777">
        <w:tc>
          <w:tcPr>
            <w:tcW w:w="4320" w:type="dxa"/>
          </w:tcPr>
          <w:p w14:paraId="6CF2614B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298B5BCE" w14:textId="77777777" w:rsidR="00F13AAA" w:rsidRDefault="00000000">
            <w:r>
              <w:t>Si el catálogo no carga, se muestra un mensaje de error al usuario.</w:t>
            </w:r>
          </w:p>
        </w:tc>
      </w:tr>
    </w:tbl>
    <w:p w14:paraId="5A122AA0" w14:textId="77777777" w:rsidR="00F13AAA" w:rsidRDefault="00000000">
      <w:pPr>
        <w:pStyle w:val="Ttulo1"/>
      </w:pPr>
      <w:r>
        <w:t>Comprar producto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10738F7A" w14:textId="77777777">
        <w:tc>
          <w:tcPr>
            <w:tcW w:w="4320" w:type="dxa"/>
          </w:tcPr>
          <w:p w14:paraId="05FA28B3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68F81612" w14:textId="77777777" w:rsidR="00F13AAA" w:rsidRDefault="00000000">
            <w:r>
              <w:t>El usuario compra un producto del catálogo.</w:t>
            </w:r>
          </w:p>
        </w:tc>
      </w:tr>
      <w:tr w:rsidR="00F13AAA" w14:paraId="66C30548" w14:textId="77777777">
        <w:tc>
          <w:tcPr>
            <w:tcW w:w="4320" w:type="dxa"/>
          </w:tcPr>
          <w:p w14:paraId="3C53F41E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7BC8F099" w14:textId="77777777" w:rsidR="00F13AAA" w:rsidRDefault="00000000">
            <w:r>
              <w:t>El usuario ha iniciado sesión y agregado un producto al carrito.</w:t>
            </w:r>
          </w:p>
        </w:tc>
      </w:tr>
      <w:tr w:rsidR="00F13AAA" w14:paraId="0972663A" w14:textId="77777777">
        <w:tc>
          <w:tcPr>
            <w:tcW w:w="4320" w:type="dxa"/>
          </w:tcPr>
          <w:p w14:paraId="62AE83FB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5C0A1271" w14:textId="77777777" w:rsidR="00F13AAA" w:rsidRDefault="00000000">
            <w:r>
              <w:t>La compra ha sido registrada.</w:t>
            </w:r>
          </w:p>
        </w:tc>
      </w:tr>
      <w:tr w:rsidR="00F13AAA" w14:paraId="2AFFCE5E" w14:textId="77777777">
        <w:tc>
          <w:tcPr>
            <w:tcW w:w="4320" w:type="dxa"/>
          </w:tcPr>
          <w:p w14:paraId="04C86523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16DCADAF" w14:textId="77777777" w:rsidR="00F13AAA" w:rsidRDefault="00000000">
            <w:r>
              <w:t>Error de pago o stock insuficiente.</w:t>
            </w:r>
          </w:p>
        </w:tc>
      </w:tr>
      <w:tr w:rsidR="00F13AAA" w14:paraId="46B4085C" w14:textId="77777777">
        <w:tc>
          <w:tcPr>
            <w:tcW w:w="4320" w:type="dxa"/>
          </w:tcPr>
          <w:p w14:paraId="329CC40A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43198FF2" w14:textId="77777777" w:rsidR="00F13AAA" w:rsidRDefault="00000000">
            <w:r>
              <w:t>El producto no se compra.</w:t>
            </w:r>
          </w:p>
        </w:tc>
      </w:tr>
      <w:tr w:rsidR="00F13AAA" w14:paraId="4E7840A9" w14:textId="77777777">
        <w:tc>
          <w:tcPr>
            <w:tcW w:w="4320" w:type="dxa"/>
          </w:tcPr>
          <w:p w14:paraId="03B19C46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FC4DDA7" w14:textId="77777777" w:rsidR="00F13AAA" w:rsidRDefault="00000000">
            <w:r>
              <w:t>Usuario</w:t>
            </w:r>
          </w:p>
        </w:tc>
      </w:tr>
      <w:tr w:rsidR="00F13AAA" w14:paraId="083669F3" w14:textId="77777777">
        <w:tc>
          <w:tcPr>
            <w:tcW w:w="4320" w:type="dxa"/>
          </w:tcPr>
          <w:p w14:paraId="765569EF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45CDEE29" w14:textId="77777777" w:rsidR="00F13AAA" w:rsidRDefault="00000000">
            <w:r>
              <w:t>El usuario hace clic en 'comprar'.</w:t>
            </w:r>
          </w:p>
        </w:tc>
      </w:tr>
      <w:tr w:rsidR="00F13AAA" w14:paraId="36774613" w14:textId="77777777">
        <w:tc>
          <w:tcPr>
            <w:tcW w:w="4320" w:type="dxa"/>
          </w:tcPr>
          <w:p w14:paraId="2A8B3498" w14:textId="77777777" w:rsidR="00F13AAA" w:rsidRDefault="00000000">
            <w:r>
              <w:lastRenderedPageBreak/>
              <w:t>Proceso estándar</w:t>
            </w:r>
          </w:p>
        </w:tc>
        <w:tc>
          <w:tcPr>
            <w:tcW w:w="4320" w:type="dxa"/>
          </w:tcPr>
          <w:p w14:paraId="396D703A" w14:textId="77777777" w:rsidR="00F13AAA" w:rsidRDefault="00000000">
            <w:r>
              <w:t>(1) El usuario agrega productos al carrito. (2) Elige método de pago. (3) El sistema procesa la compra. (4) Muestra confirmación.</w:t>
            </w:r>
          </w:p>
        </w:tc>
      </w:tr>
      <w:tr w:rsidR="00F13AAA" w14:paraId="71FD185C" w14:textId="77777777">
        <w:tc>
          <w:tcPr>
            <w:tcW w:w="4320" w:type="dxa"/>
          </w:tcPr>
          <w:p w14:paraId="18C81B0D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4FC27486" w14:textId="77777777" w:rsidR="00F13AAA" w:rsidRDefault="00000000">
            <w:r>
              <w:t>Si el pago falla, se solicita un método de pago alternativo.</w:t>
            </w:r>
          </w:p>
        </w:tc>
      </w:tr>
    </w:tbl>
    <w:p w14:paraId="159C7FE7" w14:textId="77777777" w:rsidR="00F13AAA" w:rsidRDefault="00000000">
      <w:pPr>
        <w:pStyle w:val="Ttulo1"/>
      </w:pPr>
      <w:r>
        <w:t>Agregar producto al carrito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12858F11" w14:textId="77777777">
        <w:tc>
          <w:tcPr>
            <w:tcW w:w="4320" w:type="dxa"/>
          </w:tcPr>
          <w:p w14:paraId="2FE38BC6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4775F003" w14:textId="77777777" w:rsidR="00F13AAA" w:rsidRDefault="00000000">
            <w:r>
              <w:t>El usuario añade un producto del catálogo al carrito de compras.</w:t>
            </w:r>
          </w:p>
        </w:tc>
      </w:tr>
      <w:tr w:rsidR="00F13AAA" w14:paraId="3AB06D52" w14:textId="77777777">
        <w:tc>
          <w:tcPr>
            <w:tcW w:w="4320" w:type="dxa"/>
          </w:tcPr>
          <w:p w14:paraId="28CE28D6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08017349" w14:textId="77777777" w:rsidR="00F13AAA" w:rsidRDefault="00000000">
            <w:r>
              <w:t>El usuario ha iniciado sesión.</w:t>
            </w:r>
          </w:p>
        </w:tc>
      </w:tr>
      <w:tr w:rsidR="00F13AAA" w14:paraId="59A140DD" w14:textId="77777777">
        <w:tc>
          <w:tcPr>
            <w:tcW w:w="4320" w:type="dxa"/>
          </w:tcPr>
          <w:p w14:paraId="1D5EA64D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531EA4B3" w14:textId="77777777" w:rsidR="00F13AAA" w:rsidRDefault="00000000">
            <w:r>
              <w:t>El producto ha sido añadido al carrito.</w:t>
            </w:r>
          </w:p>
        </w:tc>
      </w:tr>
      <w:tr w:rsidR="00F13AAA" w14:paraId="6FFAEFEF" w14:textId="77777777">
        <w:tc>
          <w:tcPr>
            <w:tcW w:w="4320" w:type="dxa"/>
          </w:tcPr>
          <w:p w14:paraId="1A425653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7DF6612D" w14:textId="77777777" w:rsidR="00F13AAA" w:rsidRDefault="00000000">
            <w:r>
              <w:t>Producto no disponible.</w:t>
            </w:r>
          </w:p>
        </w:tc>
      </w:tr>
      <w:tr w:rsidR="00F13AAA" w14:paraId="0C9F9DCD" w14:textId="77777777">
        <w:tc>
          <w:tcPr>
            <w:tcW w:w="4320" w:type="dxa"/>
          </w:tcPr>
          <w:p w14:paraId="08D395F2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382C0A9B" w14:textId="77777777" w:rsidR="00F13AAA" w:rsidRDefault="00000000">
            <w:r>
              <w:t>No se agrega el producto al carrito.</w:t>
            </w:r>
          </w:p>
        </w:tc>
      </w:tr>
      <w:tr w:rsidR="00F13AAA" w14:paraId="1509A872" w14:textId="77777777">
        <w:tc>
          <w:tcPr>
            <w:tcW w:w="4320" w:type="dxa"/>
          </w:tcPr>
          <w:p w14:paraId="62756B81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DAA303E" w14:textId="77777777" w:rsidR="00F13AAA" w:rsidRDefault="00000000">
            <w:r>
              <w:t>Usuario</w:t>
            </w:r>
          </w:p>
        </w:tc>
      </w:tr>
      <w:tr w:rsidR="00F13AAA" w14:paraId="53D0BFC2" w14:textId="77777777">
        <w:tc>
          <w:tcPr>
            <w:tcW w:w="4320" w:type="dxa"/>
          </w:tcPr>
          <w:p w14:paraId="2E8FE2CD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60FC8D97" w14:textId="77777777" w:rsidR="00F13AAA" w:rsidRDefault="00000000">
            <w:r>
              <w:t>El usuario selecciona un producto y hace clic en 'agregar al carrito'.</w:t>
            </w:r>
          </w:p>
        </w:tc>
      </w:tr>
      <w:tr w:rsidR="00F13AAA" w14:paraId="0C583EBA" w14:textId="77777777">
        <w:tc>
          <w:tcPr>
            <w:tcW w:w="4320" w:type="dxa"/>
          </w:tcPr>
          <w:p w14:paraId="0A595085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1F72A608" w14:textId="77777777" w:rsidR="00F13AAA" w:rsidRDefault="00000000">
            <w:r>
              <w:t>(1) El usuario selecciona un producto. (2) El sistema verifica disponibilidad. (3) Añade producto al carrito.</w:t>
            </w:r>
          </w:p>
        </w:tc>
      </w:tr>
      <w:tr w:rsidR="00F13AAA" w14:paraId="08BC0D80" w14:textId="77777777">
        <w:tc>
          <w:tcPr>
            <w:tcW w:w="4320" w:type="dxa"/>
          </w:tcPr>
          <w:p w14:paraId="306B136D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16D51CBC" w14:textId="77777777" w:rsidR="00F13AAA" w:rsidRDefault="00000000">
            <w:r>
              <w:t>Si el producto está agotado, se muestra un mensaje de no disponibilidad.</w:t>
            </w:r>
          </w:p>
        </w:tc>
      </w:tr>
    </w:tbl>
    <w:p w14:paraId="315E99A1" w14:textId="77777777" w:rsidR="00F13AAA" w:rsidRDefault="00000000">
      <w:pPr>
        <w:pStyle w:val="Ttulo1"/>
      </w:pPr>
      <w:r>
        <w:t>Iniciar sesión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6EC9EED5" w14:textId="77777777">
        <w:tc>
          <w:tcPr>
            <w:tcW w:w="4320" w:type="dxa"/>
          </w:tcPr>
          <w:p w14:paraId="15387CD3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33195B22" w14:textId="77777777" w:rsidR="00F13AAA" w:rsidRDefault="00000000">
            <w:r>
              <w:t>El usuario accede al sistema mediante sus credenciales.</w:t>
            </w:r>
          </w:p>
        </w:tc>
      </w:tr>
      <w:tr w:rsidR="00F13AAA" w14:paraId="706AA7BF" w14:textId="77777777">
        <w:tc>
          <w:tcPr>
            <w:tcW w:w="4320" w:type="dxa"/>
          </w:tcPr>
          <w:p w14:paraId="53DC4628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447C5236" w14:textId="77777777" w:rsidR="00F13AAA" w:rsidRDefault="00000000">
            <w:r>
              <w:t>El usuario está registrado.</w:t>
            </w:r>
          </w:p>
        </w:tc>
      </w:tr>
      <w:tr w:rsidR="00F13AAA" w14:paraId="04C1C76F" w14:textId="77777777">
        <w:tc>
          <w:tcPr>
            <w:tcW w:w="4320" w:type="dxa"/>
          </w:tcPr>
          <w:p w14:paraId="46B24B30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40FB5391" w14:textId="77777777" w:rsidR="00F13AAA" w:rsidRDefault="00000000">
            <w:r>
              <w:t>El usuario ha accedido correctamente.</w:t>
            </w:r>
          </w:p>
        </w:tc>
      </w:tr>
      <w:tr w:rsidR="00F13AAA" w14:paraId="12A6D56C" w14:textId="77777777">
        <w:tc>
          <w:tcPr>
            <w:tcW w:w="4320" w:type="dxa"/>
          </w:tcPr>
          <w:p w14:paraId="190C9411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12990022" w14:textId="77777777" w:rsidR="00F13AAA" w:rsidRDefault="00000000">
            <w:r>
              <w:t>Credenciales incorrectas.</w:t>
            </w:r>
          </w:p>
        </w:tc>
      </w:tr>
      <w:tr w:rsidR="00F13AAA" w14:paraId="1890F0B3" w14:textId="77777777">
        <w:tc>
          <w:tcPr>
            <w:tcW w:w="4320" w:type="dxa"/>
          </w:tcPr>
          <w:p w14:paraId="25564523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79A70C54" w14:textId="77777777" w:rsidR="00F13AAA" w:rsidRDefault="00000000">
            <w:r>
              <w:t>El usuario no accede al sistema.</w:t>
            </w:r>
          </w:p>
        </w:tc>
      </w:tr>
      <w:tr w:rsidR="00F13AAA" w14:paraId="633D43B8" w14:textId="77777777">
        <w:tc>
          <w:tcPr>
            <w:tcW w:w="4320" w:type="dxa"/>
          </w:tcPr>
          <w:p w14:paraId="0B6EB203" w14:textId="77777777" w:rsidR="00F13AAA" w:rsidRDefault="00000000">
            <w:r>
              <w:lastRenderedPageBreak/>
              <w:t>Actores</w:t>
            </w:r>
          </w:p>
        </w:tc>
        <w:tc>
          <w:tcPr>
            <w:tcW w:w="4320" w:type="dxa"/>
          </w:tcPr>
          <w:p w14:paraId="30AFCC4C" w14:textId="77777777" w:rsidR="00F13AAA" w:rsidRDefault="00000000">
            <w:r>
              <w:t>Usuario</w:t>
            </w:r>
          </w:p>
        </w:tc>
      </w:tr>
      <w:tr w:rsidR="00F13AAA" w14:paraId="1597F80C" w14:textId="77777777">
        <w:tc>
          <w:tcPr>
            <w:tcW w:w="4320" w:type="dxa"/>
          </w:tcPr>
          <w:p w14:paraId="405BC7F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1C12BAE1" w14:textId="77777777" w:rsidR="00F13AAA" w:rsidRDefault="00000000">
            <w:r>
              <w:t>El usuario introduce su usuario y contraseña.</w:t>
            </w:r>
          </w:p>
        </w:tc>
      </w:tr>
      <w:tr w:rsidR="00F13AAA" w14:paraId="64BB87AF" w14:textId="77777777">
        <w:tc>
          <w:tcPr>
            <w:tcW w:w="4320" w:type="dxa"/>
          </w:tcPr>
          <w:p w14:paraId="0213A194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462A6D9A" w14:textId="77777777" w:rsidR="00F13AAA" w:rsidRDefault="00000000">
            <w:r>
              <w:t>(1) El usuario ingresa sus datos. (2) El sistema valida la información. (3) Accede al sistema.</w:t>
            </w:r>
          </w:p>
        </w:tc>
      </w:tr>
      <w:tr w:rsidR="00F13AAA" w14:paraId="38D3A465" w14:textId="77777777">
        <w:tc>
          <w:tcPr>
            <w:tcW w:w="4320" w:type="dxa"/>
          </w:tcPr>
          <w:p w14:paraId="09513425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0B4A34AE" w14:textId="77777777" w:rsidR="00F13AAA" w:rsidRDefault="00000000">
            <w:r>
              <w:t>Si las credenciales son incorrectas, se ofrece la opción de recuperación o registro.</w:t>
            </w:r>
          </w:p>
        </w:tc>
      </w:tr>
    </w:tbl>
    <w:p w14:paraId="2A567E79" w14:textId="77777777" w:rsidR="00F13AAA" w:rsidRDefault="00000000">
      <w:pPr>
        <w:pStyle w:val="Ttulo1"/>
      </w:pPr>
      <w:r>
        <w:t>Registro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3008CD64" w14:textId="77777777">
        <w:tc>
          <w:tcPr>
            <w:tcW w:w="4320" w:type="dxa"/>
          </w:tcPr>
          <w:p w14:paraId="533EC23F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29AEC002" w14:textId="77777777" w:rsidR="00F13AAA" w:rsidRDefault="00000000">
            <w:r>
              <w:t>El usuario se registra en el sistema.</w:t>
            </w:r>
          </w:p>
        </w:tc>
      </w:tr>
      <w:tr w:rsidR="00F13AAA" w14:paraId="3BD4C04E" w14:textId="77777777">
        <w:tc>
          <w:tcPr>
            <w:tcW w:w="4320" w:type="dxa"/>
          </w:tcPr>
          <w:p w14:paraId="5CBC45CD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3DCEA676" w14:textId="77777777" w:rsidR="00F13AAA" w:rsidRDefault="00000000">
            <w:r>
              <w:t>El usuario no está registrado.</w:t>
            </w:r>
          </w:p>
        </w:tc>
      </w:tr>
      <w:tr w:rsidR="00F13AAA" w14:paraId="622028A8" w14:textId="77777777">
        <w:tc>
          <w:tcPr>
            <w:tcW w:w="4320" w:type="dxa"/>
          </w:tcPr>
          <w:p w14:paraId="6BE23618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604214AD" w14:textId="77777777" w:rsidR="00F13AAA" w:rsidRDefault="00000000">
            <w:r>
              <w:t>El usuario queda registrado en el sistema.</w:t>
            </w:r>
          </w:p>
        </w:tc>
      </w:tr>
      <w:tr w:rsidR="00F13AAA" w14:paraId="7F744224" w14:textId="77777777">
        <w:tc>
          <w:tcPr>
            <w:tcW w:w="4320" w:type="dxa"/>
          </w:tcPr>
          <w:p w14:paraId="06C49FE2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40365554" w14:textId="77777777" w:rsidR="00F13AAA" w:rsidRDefault="00000000">
            <w:r>
              <w:t>Datos inválidos o repetidos.</w:t>
            </w:r>
          </w:p>
        </w:tc>
      </w:tr>
      <w:tr w:rsidR="00F13AAA" w14:paraId="67823116" w14:textId="77777777">
        <w:tc>
          <w:tcPr>
            <w:tcW w:w="4320" w:type="dxa"/>
          </w:tcPr>
          <w:p w14:paraId="2A1A5BFC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5047A498" w14:textId="77777777" w:rsidR="00F13AAA" w:rsidRDefault="00000000">
            <w:r>
              <w:t>El registro no se completa.</w:t>
            </w:r>
          </w:p>
        </w:tc>
      </w:tr>
      <w:tr w:rsidR="00F13AAA" w14:paraId="55BC6225" w14:textId="77777777">
        <w:tc>
          <w:tcPr>
            <w:tcW w:w="4320" w:type="dxa"/>
          </w:tcPr>
          <w:p w14:paraId="08A1F8FB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8D95C72" w14:textId="77777777" w:rsidR="00F13AAA" w:rsidRDefault="00000000">
            <w:r>
              <w:t>Usuario</w:t>
            </w:r>
          </w:p>
        </w:tc>
      </w:tr>
      <w:tr w:rsidR="00F13AAA" w14:paraId="1C259E87" w14:textId="77777777">
        <w:tc>
          <w:tcPr>
            <w:tcW w:w="4320" w:type="dxa"/>
          </w:tcPr>
          <w:p w14:paraId="370E1263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31E43DDA" w14:textId="77777777" w:rsidR="00F13AAA" w:rsidRDefault="00000000">
            <w:r>
              <w:t>El usuario accede a la opción de registro.</w:t>
            </w:r>
          </w:p>
        </w:tc>
      </w:tr>
      <w:tr w:rsidR="00F13AAA" w14:paraId="0596CFCF" w14:textId="77777777">
        <w:tc>
          <w:tcPr>
            <w:tcW w:w="4320" w:type="dxa"/>
          </w:tcPr>
          <w:p w14:paraId="6A3F5BB6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1BAE3793" w14:textId="77777777" w:rsidR="00F13AAA" w:rsidRDefault="00000000">
            <w:r>
              <w:t>(1) El usuario completa el formulario. (2) El sistema valida los datos. (3) Crea el nuevo usuario.</w:t>
            </w:r>
          </w:p>
        </w:tc>
      </w:tr>
      <w:tr w:rsidR="00F13AAA" w14:paraId="19CDF728" w14:textId="77777777">
        <w:tc>
          <w:tcPr>
            <w:tcW w:w="4320" w:type="dxa"/>
          </w:tcPr>
          <w:p w14:paraId="05AEDDAB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207A95B5" w14:textId="77777777" w:rsidR="00F13AAA" w:rsidRDefault="00000000">
            <w:r>
              <w:t>Si hay errores, se solicitan correcciones en el formulario.</w:t>
            </w:r>
          </w:p>
        </w:tc>
      </w:tr>
    </w:tbl>
    <w:p w14:paraId="0D8F6811" w14:textId="77777777" w:rsidR="00F13AAA" w:rsidRDefault="00000000">
      <w:pPr>
        <w:pStyle w:val="Ttulo1"/>
      </w:pPr>
      <w:r>
        <w:t>Editar productos del catálogo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3E1D3F42" w14:textId="77777777">
        <w:tc>
          <w:tcPr>
            <w:tcW w:w="4320" w:type="dxa"/>
          </w:tcPr>
          <w:p w14:paraId="5197FFEF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4F4250A9" w14:textId="77777777" w:rsidR="00F13AAA" w:rsidRDefault="00000000">
            <w:r>
              <w:t>El administrador modifica los productos disponibles en el catálogo.</w:t>
            </w:r>
          </w:p>
        </w:tc>
      </w:tr>
      <w:tr w:rsidR="00F13AAA" w14:paraId="0616C341" w14:textId="77777777">
        <w:tc>
          <w:tcPr>
            <w:tcW w:w="4320" w:type="dxa"/>
          </w:tcPr>
          <w:p w14:paraId="031094FB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2E301808" w14:textId="77777777" w:rsidR="00F13AAA" w:rsidRDefault="00000000">
            <w:r>
              <w:t>El administrador ha iniciado sesión.</w:t>
            </w:r>
          </w:p>
        </w:tc>
      </w:tr>
      <w:tr w:rsidR="00F13AAA" w14:paraId="583C03B5" w14:textId="77777777">
        <w:tc>
          <w:tcPr>
            <w:tcW w:w="4320" w:type="dxa"/>
          </w:tcPr>
          <w:p w14:paraId="324D3EA6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58693C52" w14:textId="77777777" w:rsidR="00F13AAA" w:rsidRDefault="00000000">
            <w:r>
              <w:t>El producto ha sido actualizado.</w:t>
            </w:r>
          </w:p>
        </w:tc>
      </w:tr>
      <w:tr w:rsidR="00F13AAA" w14:paraId="6425A816" w14:textId="77777777">
        <w:tc>
          <w:tcPr>
            <w:tcW w:w="4320" w:type="dxa"/>
          </w:tcPr>
          <w:p w14:paraId="11672281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3CA369FB" w14:textId="77777777" w:rsidR="00F13AAA" w:rsidRDefault="00000000">
            <w:r>
              <w:t>Datos inválidos.</w:t>
            </w:r>
          </w:p>
        </w:tc>
      </w:tr>
      <w:tr w:rsidR="00F13AAA" w14:paraId="20BE685D" w14:textId="77777777">
        <w:tc>
          <w:tcPr>
            <w:tcW w:w="4320" w:type="dxa"/>
          </w:tcPr>
          <w:p w14:paraId="13AE2F08" w14:textId="77777777" w:rsidR="00F13AAA" w:rsidRDefault="00000000">
            <w:r>
              <w:lastRenderedPageBreak/>
              <w:t>Estado del sistema si ocurre algún error</w:t>
            </w:r>
          </w:p>
        </w:tc>
        <w:tc>
          <w:tcPr>
            <w:tcW w:w="4320" w:type="dxa"/>
          </w:tcPr>
          <w:p w14:paraId="1C4F13FC" w14:textId="77777777" w:rsidR="00F13AAA" w:rsidRDefault="00000000">
            <w:r>
              <w:t>Los cambios no se guardan.</w:t>
            </w:r>
          </w:p>
        </w:tc>
      </w:tr>
      <w:tr w:rsidR="00F13AAA" w14:paraId="416EFDB3" w14:textId="77777777">
        <w:tc>
          <w:tcPr>
            <w:tcW w:w="4320" w:type="dxa"/>
          </w:tcPr>
          <w:p w14:paraId="43B68C01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4D25E27F" w14:textId="77777777" w:rsidR="00F13AAA" w:rsidRDefault="00000000">
            <w:r>
              <w:t>Admin</w:t>
            </w:r>
          </w:p>
        </w:tc>
      </w:tr>
      <w:tr w:rsidR="00F13AAA" w14:paraId="051CAC27" w14:textId="77777777">
        <w:tc>
          <w:tcPr>
            <w:tcW w:w="4320" w:type="dxa"/>
          </w:tcPr>
          <w:p w14:paraId="5A07948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6FD979A5" w14:textId="77777777" w:rsidR="00F13AAA" w:rsidRDefault="00000000">
            <w:r>
              <w:t>El administrador elige editar un producto.</w:t>
            </w:r>
          </w:p>
        </w:tc>
      </w:tr>
      <w:tr w:rsidR="00F13AAA" w14:paraId="5A6A711A" w14:textId="77777777">
        <w:tc>
          <w:tcPr>
            <w:tcW w:w="4320" w:type="dxa"/>
          </w:tcPr>
          <w:p w14:paraId="3804F55D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3145B62C" w14:textId="77777777" w:rsidR="00F13AAA" w:rsidRDefault="00000000">
            <w:r>
              <w:t>(1) El admin selecciona un producto. (2) Edita los datos. (3) El sistema guarda los cambios.</w:t>
            </w:r>
          </w:p>
        </w:tc>
      </w:tr>
      <w:tr w:rsidR="00F13AAA" w14:paraId="014F6F97" w14:textId="77777777">
        <w:tc>
          <w:tcPr>
            <w:tcW w:w="4320" w:type="dxa"/>
          </w:tcPr>
          <w:p w14:paraId="4081D859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5055A95F" w14:textId="77777777" w:rsidR="00F13AAA" w:rsidRDefault="00000000">
            <w:r>
              <w:t>Si hay errores, se muestra un mensaje y no se guarda el cambio.</w:t>
            </w:r>
          </w:p>
        </w:tc>
      </w:tr>
    </w:tbl>
    <w:p w14:paraId="5F78B1AB" w14:textId="77777777" w:rsidR="00F13AAA" w:rsidRDefault="00000000">
      <w:pPr>
        <w:pStyle w:val="Ttulo1"/>
      </w:pPr>
      <w:r>
        <w:t>Ver datos de los clientes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3AAA" w14:paraId="262CF075" w14:textId="77777777">
        <w:tc>
          <w:tcPr>
            <w:tcW w:w="4320" w:type="dxa"/>
          </w:tcPr>
          <w:p w14:paraId="3444E7B5" w14:textId="77777777" w:rsidR="00F13AAA" w:rsidRDefault="00000000">
            <w:r>
              <w:t>Descripción breve</w:t>
            </w:r>
          </w:p>
        </w:tc>
        <w:tc>
          <w:tcPr>
            <w:tcW w:w="4320" w:type="dxa"/>
          </w:tcPr>
          <w:p w14:paraId="5279CFFD" w14:textId="77777777" w:rsidR="00F13AAA" w:rsidRDefault="00000000">
            <w:r>
              <w:t>El administrador consulta la información de los usuarios registrados.</w:t>
            </w:r>
          </w:p>
        </w:tc>
      </w:tr>
      <w:tr w:rsidR="00F13AAA" w14:paraId="0109BC52" w14:textId="77777777">
        <w:tc>
          <w:tcPr>
            <w:tcW w:w="4320" w:type="dxa"/>
          </w:tcPr>
          <w:p w14:paraId="2511804A" w14:textId="77777777" w:rsidR="00F13AAA" w:rsidRDefault="00000000">
            <w:r>
              <w:t>Precondición</w:t>
            </w:r>
          </w:p>
        </w:tc>
        <w:tc>
          <w:tcPr>
            <w:tcW w:w="4320" w:type="dxa"/>
          </w:tcPr>
          <w:p w14:paraId="2B734ACF" w14:textId="77777777" w:rsidR="00F13AAA" w:rsidRDefault="00000000">
            <w:r>
              <w:t>El administrador ha iniciado sesión.</w:t>
            </w:r>
          </w:p>
        </w:tc>
      </w:tr>
      <w:tr w:rsidR="00F13AAA" w14:paraId="3DA41F90" w14:textId="77777777">
        <w:tc>
          <w:tcPr>
            <w:tcW w:w="4320" w:type="dxa"/>
          </w:tcPr>
          <w:p w14:paraId="6D8A5673" w14:textId="77777777" w:rsidR="00F13AAA" w:rsidRDefault="00000000">
            <w:r>
              <w:t>Postcondición</w:t>
            </w:r>
          </w:p>
        </w:tc>
        <w:tc>
          <w:tcPr>
            <w:tcW w:w="4320" w:type="dxa"/>
          </w:tcPr>
          <w:p w14:paraId="6F23709D" w14:textId="77777777" w:rsidR="00F13AAA" w:rsidRDefault="00000000">
            <w:r>
              <w:t>Se han mostrado los datos de los clientes.</w:t>
            </w:r>
          </w:p>
        </w:tc>
      </w:tr>
      <w:tr w:rsidR="00F13AAA" w14:paraId="14E4619C" w14:textId="77777777">
        <w:tc>
          <w:tcPr>
            <w:tcW w:w="4320" w:type="dxa"/>
          </w:tcPr>
          <w:p w14:paraId="5C5B99C6" w14:textId="77777777" w:rsidR="00F13AAA" w:rsidRDefault="00000000">
            <w:r>
              <w:t>Situaciones de error</w:t>
            </w:r>
          </w:p>
        </w:tc>
        <w:tc>
          <w:tcPr>
            <w:tcW w:w="4320" w:type="dxa"/>
          </w:tcPr>
          <w:p w14:paraId="41271F31" w14:textId="77777777" w:rsidR="00F13AAA" w:rsidRDefault="00000000">
            <w:r>
              <w:t>Problemas al cargar los datos.</w:t>
            </w:r>
          </w:p>
        </w:tc>
      </w:tr>
      <w:tr w:rsidR="00F13AAA" w14:paraId="47380F4D" w14:textId="77777777">
        <w:tc>
          <w:tcPr>
            <w:tcW w:w="4320" w:type="dxa"/>
          </w:tcPr>
          <w:p w14:paraId="18816A1A" w14:textId="77777777" w:rsidR="00F13AAA" w:rsidRDefault="00000000">
            <w:r>
              <w:t>Estado del sistema si ocurre algún error</w:t>
            </w:r>
          </w:p>
        </w:tc>
        <w:tc>
          <w:tcPr>
            <w:tcW w:w="4320" w:type="dxa"/>
          </w:tcPr>
          <w:p w14:paraId="37D02569" w14:textId="77777777" w:rsidR="00F13AAA" w:rsidRDefault="00000000">
            <w:r>
              <w:t>No se muestra la información.</w:t>
            </w:r>
          </w:p>
        </w:tc>
      </w:tr>
      <w:tr w:rsidR="00F13AAA" w14:paraId="7F850507" w14:textId="77777777">
        <w:tc>
          <w:tcPr>
            <w:tcW w:w="4320" w:type="dxa"/>
          </w:tcPr>
          <w:p w14:paraId="4CAFD4DD" w14:textId="77777777" w:rsidR="00F13AAA" w:rsidRDefault="00000000">
            <w:r>
              <w:t>Actores</w:t>
            </w:r>
          </w:p>
        </w:tc>
        <w:tc>
          <w:tcPr>
            <w:tcW w:w="4320" w:type="dxa"/>
          </w:tcPr>
          <w:p w14:paraId="1085FE9A" w14:textId="77777777" w:rsidR="00F13AAA" w:rsidRDefault="00000000">
            <w:r>
              <w:t>Admin</w:t>
            </w:r>
          </w:p>
        </w:tc>
      </w:tr>
      <w:tr w:rsidR="00F13AAA" w14:paraId="74E987BD" w14:textId="77777777">
        <w:tc>
          <w:tcPr>
            <w:tcW w:w="4320" w:type="dxa"/>
          </w:tcPr>
          <w:p w14:paraId="2D1EC864" w14:textId="77777777" w:rsidR="00F13AAA" w:rsidRDefault="00000000">
            <w:r>
              <w:t>Disparadores</w:t>
            </w:r>
          </w:p>
        </w:tc>
        <w:tc>
          <w:tcPr>
            <w:tcW w:w="4320" w:type="dxa"/>
          </w:tcPr>
          <w:p w14:paraId="10FA7F12" w14:textId="77777777" w:rsidR="00F13AAA" w:rsidRDefault="00000000">
            <w:r>
              <w:t>El administrador solicita ver los datos.</w:t>
            </w:r>
          </w:p>
        </w:tc>
      </w:tr>
      <w:tr w:rsidR="00F13AAA" w14:paraId="78059519" w14:textId="77777777">
        <w:tc>
          <w:tcPr>
            <w:tcW w:w="4320" w:type="dxa"/>
          </w:tcPr>
          <w:p w14:paraId="3E095253" w14:textId="77777777" w:rsidR="00F13AAA" w:rsidRDefault="00000000">
            <w:r>
              <w:t>Proceso estándar</w:t>
            </w:r>
          </w:p>
        </w:tc>
        <w:tc>
          <w:tcPr>
            <w:tcW w:w="4320" w:type="dxa"/>
          </w:tcPr>
          <w:p w14:paraId="06A80CF4" w14:textId="77777777" w:rsidR="00F13AAA" w:rsidRDefault="00000000">
            <w:r>
              <w:t>(1) El admin accede a la sección de clientes. (2) El sistema carga la información.</w:t>
            </w:r>
          </w:p>
        </w:tc>
      </w:tr>
      <w:tr w:rsidR="00F13AAA" w14:paraId="0F4B9E41" w14:textId="77777777">
        <w:tc>
          <w:tcPr>
            <w:tcW w:w="4320" w:type="dxa"/>
          </w:tcPr>
          <w:p w14:paraId="0935E396" w14:textId="77777777" w:rsidR="00F13AAA" w:rsidRDefault="00000000">
            <w:r>
              <w:t>Procesos alternativos</w:t>
            </w:r>
          </w:p>
        </w:tc>
        <w:tc>
          <w:tcPr>
            <w:tcW w:w="4320" w:type="dxa"/>
          </w:tcPr>
          <w:p w14:paraId="73689C93" w14:textId="77777777" w:rsidR="00F13AAA" w:rsidRDefault="00000000">
            <w:r>
              <w:t>Si no se cargan datos, se muestra un mensaje de error.</w:t>
            </w:r>
          </w:p>
        </w:tc>
      </w:tr>
    </w:tbl>
    <w:p w14:paraId="6302D7FD" w14:textId="77777777" w:rsidR="00C93F20" w:rsidRDefault="00C93F20"/>
    <w:p w14:paraId="31470B2F" w14:textId="77777777" w:rsidR="001C73B7" w:rsidRDefault="001C73B7"/>
    <w:p w14:paraId="3C04C251" w14:textId="77777777" w:rsidR="001C73B7" w:rsidRDefault="001C73B7"/>
    <w:p w14:paraId="0968D096" w14:textId="77777777" w:rsidR="001C73B7" w:rsidRDefault="001C73B7"/>
    <w:p w14:paraId="22D937E8" w14:textId="77777777" w:rsidR="001C73B7" w:rsidRDefault="001C73B7"/>
    <w:p w14:paraId="4F52536F" w14:textId="77777777" w:rsidR="001C73B7" w:rsidRDefault="001C73B7"/>
    <w:p w14:paraId="525D5C73" w14:textId="77777777" w:rsidR="001C73B7" w:rsidRDefault="001C73B7"/>
    <w:p w14:paraId="26CE4E91" w14:textId="302A0971" w:rsidR="001C73B7" w:rsidRDefault="00D5677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B8F40A" wp14:editId="67301099">
            <wp:simplePos x="0" y="0"/>
            <wp:positionH relativeFrom="column">
              <wp:posOffset>-815340</wp:posOffset>
            </wp:positionH>
            <wp:positionV relativeFrom="paragraph">
              <wp:posOffset>-746760</wp:posOffset>
            </wp:positionV>
            <wp:extent cx="7028815" cy="8930640"/>
            <wp:effectExtent l="0" t="0" r="635" b="3810"/>
            <wp:wrapThrough wrapText="bothSides">
              <wp:wrapPolygon edited="0">
                <wp:start x="0" y="0"/>
                <wp:lineTo x="0" y="21563"/>
                <wp:lineTo x="21543" y="21563"/>
                <wp:lineTo x="21543" y="0"/>
                <wp:lineTo x="0" y="0"/>
              </wp:wrapPolygon>
            </wp:wrapThrough>
            <wp:docPr id="257547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7872" name="Imagen 2575478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C66B2" w14:textId="12C4FF80" w:rsidR="001C73B7" w:rsidRDefault="001C73B7"/>
    <w:sectPr w:rsidR="001C7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077317">
    <w:abstractNumId w:val="8"/>
  </w:num>
  <w:num w:numId="2" w16cid:durableId="1038361839">
    <w:abstractNumId w:val="6"/>
  </w:num>
  <w:num w:numId="3" w16cid:durableId="642854121">
    <w:abstractNumId w:val="5"/>
  </w:num>
  <w:num w:numId="4" w16cid:durableId="1778675635">
    <w:abstractNumId w:val="4"/>
  </w:num>
  <w:num w:numId="5" w16cid:durableId="1277833952">
    <w:abstractNumId w:val="7"/>
  </w:num>
  <w:num w:numId="6" w16cid:durableId="769204979">
    <w:abstractNumId w:val="3"/>
  </w:num>
  <w:num w:numId="7" w16cid:durableId="1974016919">
    <w:abstractNumId w:val="2"/>
  </w:num>
  <w:num w:numId="8" w16cid:durableId="1620795081">
    <w:abstractNumId w:val="1"/>
  </w:num>
  <w:num w:numId="9" w16cid:durableId="75170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3B7"/>
    <w:rsid w:val="00257F20"/>
    <w:rsid w:val="0029639D"/>
    <w:rsid w:val="00326F90"/>
    <w:rsid w:val="004C7EB6"/>
    <w:rsid w:val="00AA1D8D"/>
    <w:rsid w:val="00B47730"/>
    <w:rsid w:val="00C93F20"/>
    <w:rsid w:val="00CB0664"/>
    <w:rsid w:val="00D56776"/>
    <w:rsid w:val="00F13A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E2990"/>
  <w14:defaultImageDpi w14:val="300"/>
  <w15:docId w15:val="{48FB85A8-D1B2-4C19-8520-CECC2E71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YESA STUDIO</dc:creator>
  <cp:keywords/>
  <dc:description>generated by python-docx</dc:description>
  <cp:lastModifiedBy>AI YESA STUDIO</cp:lastModifiedBy>
  <cp:revision>3</cp:revision>
  <dcterms:created xsi:type="dcterms:W3CDTF">2013-12-23T23:15:00Z</dcterms:created>
  <dcterms:modified xsi:type="dcterms:W3CDTF">2025-06-30T15:32:00Z</dcterms:modified>
  <cp:category/>
</cp:coreProperties>
</file>